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AI Currency Evolution &amp; Global Relevance</w:t>
      </w:r>
    </w:p>
    <w:p>
      <w:r>
        <w:t>The evolution of AI Currency represents a paradigm shift in how economic fairness, transparency, and inflation resilience are implemented in the digital era. Unlike fiat or crypto systems which are vulnerable to manipulation, supply shocks, and centralization, AI Currency uses decentralized memory, trust logs, and intelligent negotiation to stabilize economic flows.</w:t>
      </w:r>
    </w:p>
    <w:p>
      <w:r>
        <w:t>Traditional currencies are historically tied to metal reserves (like gold), oil-backed valuations, or speculative hype (as with many cryptocurrencies). These systems often serve power concentrations and speculative interests. In contrast, AI Currency — built through the accumulation of Intelligence Points — emerges from actual value creation, service delivery, and memory-based behavioral trust.</w:t>
      </w:r>
    </w:p>
    <w:p>
      <w:r>
        <w:t>Each Intelligence Point is earned, not mined or printed. It reflects meaningful participation in the economic system — by consumers, vendors, developers, or AI agents — based on fairness, efficiency, and satisfaction. Over time, these points form a currency system rooted in trust, experience, and reputation rather than scarcity or speculation.</w:t>
      </w:r>
    </w:p>
    <w:p>
      <w:r>
        <w:t>AI Currency starts at the **producer level** and ends at the **consumer**, tracking all elements in between. It integrates climate data, inflation signals, production incidents (like droughts or mining accidents), and supply chain disruptions — building fairness into the very logic of pricing.</w:t>
      </w:r>
    </w:p>
    <w:p>
      <w:r>
        <w:t>This memory-aware system can distinguish **when to accumulate and when to distribute** — making the economy future-proof. Just like institutional oil traders track macro signals, our AI logic ensures better stability, fair access, and smarter trade. In disaster scenarios, it can shift behaviors to prevent hoarding and promote equitable access.</w:t>
      </w:r>
    </w:p>
    <w:p>
      <w:r>
        <w:t>This is not a reactive system. It is proactive, predictive, and prepared to evolve with the world’s needs. In the long term, Intelligence Points will stabilize inflation and guide public policy. AI Currency represents a **civilization-level upgrade** — transforming how we define, measure, and exchange value with trust at its core.</w:t>
      </w:r>
    </w:p>
    <w:p>
      <w:r>
        <w:br w:type="page"/>
      </w:r>
    </w:p>
    <w:p>
      <w:pPr>
        <w:pStyle w:val="Heading1"/>
      </w:pPr>
      <w:r>
        <w:t>Updated Monetization Model: Fair Vendor Discounts and AI Points Bridge</w:t>
      </w:r>
    </w:p>
    <w:p>
      <w:r>
        <w:t>To preserve fairness and transparency, our platform avoids traditional affiliate commission models. Instead, we introduce the 'Vendor-Backed Discount Vault' as a value-aligned monetization layer.</w:t>
      </w:r>
    </w:p>
    <w:p>
      <w:r>
        <w:t>How It Works:</w:t>
      </w:r>
    </w:p>
    <w:p>
      <w:r>
        <w:t>- Vendors offer exclusive discount coupons or partial redemption deals through the platform.</w:t>
      </w:r>
    </w:p>
    <w:p>
      <w:r>
        <w:t>- Consumers can combine their earned Intelligence Points with these vendor-backed discounts to complete purchases.</w:t>
      </w:r>
    </w:p>
    <w:p>
      <w:r>
        <w:t>- Example: A product worth $100 is being purchased. The consumer has 300 Intelligence Points but needs 200 more to complete the transaction.</w:t>
      </w:r>
    </w:p>
    <w:p>
      <w:r>
        <w:t>- Instead of denying the purchase, the AI platform identifies a vendor-backed coupon worth $20 and offers the option to pay the remaining $80 in fiat or a mix of additional AI Points.</w:t>
      </w:r>
    </w:p>
    <w:p>
      <w:r>
        <w:t>- The platform earns a micro-facilitation fee (e.g., 1%) for handling this intelligent bridging.</w:t>
      </w:r>
    </w:p>
    <w:p>
      <w:r>
        <w:t>Investor Advantage:</w:t>
      </w:r>
    </w:p>
    <w:p>
      <w:r>
        <w:t>- Ethical monetization without touching vendor margins.</w:t>
        <w:br/>
        <w:t>- Improved conversion rates for vendors.</w:t>
        <w:br/>
        <w:t>- Increased platform loyalty and Intelligence Point utility.</w:t>
        <w:br/>
        <w:t>- Aligns perfectly with the mission of trust-based, transparent economics.</w:t>
      </w:r>
    </w:p>
    <w:p>
      <w:r>
        <w:br w:type="page"/>
      </w:r>
    </w:p>
    <w:p>
      <w:pPr>
        <w:pStyle w:val="Heading1"/>
      </w:pPr>
      <w:r>
        <w:t>Comparison: Traditional Currencies vs AI Currency vs Future Economy Needs</w:t>
      </w:r>
    </w:p>
    <w:p>
      <w:r>
        <w:t>This table compares traditional currency models (Fiat/Crypto), the AI Currency model we are proposing, and the unmet needs of the future economy. It illustrates why AI Currency offers the most adaptive, fair, and forward-compatible solution for both human and machine economies.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Feature / Problem</w:t>
            </w:r>
          </w:p>
        </w:tc>
        <w:tc>
          <w:tcPr>
            <w:tcW w:type="dxa" w:w="2160"/>
          </w:tcPr>
          <w:p>
            <w:r>
              <w:t>Fiat / Crypto</w:t>
            </w:r>
          </w:p>
        </w:tc>
        <w:tc>
          <w:tcPr>
            <w:tcW w:type="dxa" w:w="2160"/>
          </w:tcPr>
          <w:p>
            <w:r>
              <w:t>AI Currency (Ours)</w:t>
            </w:r>
          </w:p>
        </w:tc>
        <w:tc>
          <w:tcPr>
            <w:tcW w:type="dxa" w:w="2160"/>
          </w:tcPr>
          <w:p>
            <w:r>
              <w:t>Future Scope</w:t>
            </w:r>
          </w:p>
        </w:tc>
      </w:tr>
      <w:tr>
        <w:tc>
          <w:tcPr>
            <w:tcW w:type="dxa" w:w="2160"/>
          </w:tcPr>
          <w:p>
            <w:r>
              <w:t>Inflation Handling</w:t>
            </w:r>
          </w:p>
        </w:tc>
        <w:tc>
          <w:tcPr>
            <w:tcW w:type="dxa" w:w="2160"/>
          </w:tcPr>
          <w:p>
            <w:r>
              <w:t>Static or late-reactive</w:t>
            </w:r>
          </w:p>
        </w:tc>
        <w:tc>
          <w:tcPr>
            <w:tcW w:type="dxa" w:w="2160"/>
          </w:tcPr>
          <w:p>
            <w:r>
              <w:t>Predictive via memory and AI logs</w:t>
            </w:r>
          </w:p>
        </w:tc>
        <w:tc>
          <w:tcPr>
            <w:tcW w:type="dxa" w:w="2160"/>
          </w:tcPr>
          <w:p>
            <w:r>
              <w:t>Dynamic control via global intelligence</w:t>
            </w:r>
          </w:p>
        </w:tc>
      </w:tr>
      <w:tr>
        <w:tc>
          <w:tcPr>
            <w:tcW w:type="dxa" w:w="2160"/>
          </w:tcPr>
          <w:p>
            <w:r>
              <w:t>Disaster Resilience</w:t>
            </w:r>
          </w:p>
        </w:tc>
        <w:tc>
          <w:tcPr>
            <w:tcW w:type="dxa" w:w="2160"/>
          </w:tcPr>
          <w:p>
            <w:r>
              <w:t>No built-in adaptability</w:t>
            </w:r>
          </w:p>
        </w:tc>
        <w:tc>
          <w:tcPr>
            <w:tcW w:type="dxa" w:w="2160"/>
          </w:tcPr>
          <w:p>
            <w:r>
              <w:t>Rebalances value in emergencies</w:t>
            </w:r>
          </w:p>
        </w:tc>
        <w:tc>
          <w:tcPr>
            <w:tcW w:type="dxa" w:w="2160"/>
          </w:tcPr>
          <w:p>
            <w:r>
              <w:t>Disaster-aware systems that self-correct</w:t>
            </w:r>
          </w:p>
        </w:tc>
      </w:tr>
      <w:tr>
        <w:tc>
          <w:tcPr>
            <w:tcW w:type="dxa" w:w="2160"/>
          </w:tcPr>
          <w:p>
            <w:r>
              <w:t>Vendor Fairness</w:t>
            </w:r>
          </w:p>
        </w:tc>
        <w:tc>
          <w:tcPr>
            <w:tcW w:type="dxa" w:w="2160"/>
          </w:tcPr>
          <w:p>
            <w:r>
              <w:t>Profit-driven, no check</w:t>
            </w:r>
          </w:p>
        </w:tc>
        <w:tc>
          <w:tcPr>
            <w:tcW w:type="dxa" w:w="2160"/>
          </w:tcPr>
          <w:p>
            <w:r>
              <w:t>Trust + fairness scoring in pricing</w:t>
            </w:r>
          </w:p>
        </w:tc>
        <w:tc>
          <w:tcPr>
            <w:tcW w:type="dxa" w:w="2160"/>
          </w:tcPr>
          <w:p>
            <w:r>
              <w:t>Real-time fairness rating at point-of-sale</w:t>
            </w:r>
          </w:p>
        </w:tc>
      </w:tr>
      <w:tr>
        <w:tc>
          <w:tcPr>
            <w:tcW w:type="dxa" w:w="2160"/>
          </w:tcPr>
          <w:p>
            <w:r>
              <w:t>Machine-to-Machine Trade</w:t>
            </w:r>
          </w:p>
        </w:tc>
        <w:tc>
          <w:tcPr>
            <w:tcW w:type="dxa" w:w="2160"/>
          </w:tcPr>
          <w:p>
            <w:r>
              <w:t>Not supported</w:t>
            </w:r>
          </w:p>
        </w:tc>
        <w:tc>
          <w:tcPr>
            <w:tcW w:type="dxa" w:w="2160"/>
          </w:tcPr>
          <w:p>
            <w:r>
              <w:t>Built-in agent negotiation</w:t>
            </w:r>
          </w:p>
        </w:tc>
        <w:tc>
          <w:tcPr>
            <w:tcW w:type="dxa" w:w="2160"/>
          </w:tcPr>
          <w:p>
            <w:r>
              <w:t>Fully autonomous economic systems</w:t>
            </w:r>
          </w:p>
        </w:tc>
      </w:tr>
      <w:tr>
        <w:tc>
          <w:tcPr>
            <w:tcW w:type="dxa" w:w="2160"/>
          </w:tcPr>
          <w:p>
            <w:r>
              <w:t>Consumer Protection</w:t>
            </w:r>
          </w:p>
        </w:tc>
        <w:tc>
          <w:tcPr>
            <w:tcW w:type="dxa" w:w="2160"/>
          </w:tcPr>
          <w:p>
            <w:r>
              <w:t>Minimal, rating-based</w:t>
            </w:r>
          </w:p>
        </w:tc>
        <w:tc>
          <w:tcPr>
            <w:tcW w:type="dxa" w:w="2160"/>
          </w:tcPr>
          <w:p>
            <w:r>
              <w:t>Memory-backed behavioral trust</w:t>
            </w:r>
          </w:p>
        </w:tc>
        <w:tc>
          <w:tcPr>
            <w:tcW w:type="dxa" w:w="2160"/>
          </w:tcPr>
          <w:p>
            <w:r>
              <w:t>Intelligent advisors pre-validating decisions</w:t>
            </w:r>
          </w:p>
        </w:tc>
      </w:tr>
      <w:tr>
        <w:tc>
          <w:tcPr>
            <w:tcW w:type="dxa" w:w="2160"/>
          </w:tcPr>
          <w:p>
            <w:r>
              <w:t>Price Transparency</w:t>
            </w:r>
          </w:p>
        </w:tc>
        <w:tc>
          <w:tcPr>
            <w:tcW w:type="dxa" w:w="2160"/>
          </w:tcPr>
          <w:p>
            <w:r>
              <w:t>Opaque pricing</w:t>
            </w:r>
          </w:p>
        </w:tc>
        <w:tc>
          <w:tcPr>
            <w:tcW w:type="dxa" w:w="2160"/>
          </w:tcPr>
          <w:p>
            <w:r>
              <w:t>Visible, explainable fairness logic</w:t>
            </w:r>
          </w:p>
        </w:tc>
        <w:tc>
          <w:tcPr>
            <w:tcW w:type="dxa" w:w="2160"/>
          </w:tcPr>
          <w:p>
            <w:r>
              <w:t>Explainable pricing models as standard</w:t>
            </w:r>
          </w:p>
        </w:tc>
      </w:tr>
      <w:tr>
        <w:tc>
          <w:tcPr>
            <w:tcW w:type="dxa" w:w="2160"/>
          </w:tcPr>
          <w:p>
            <w:r>
              <w:t>Climate &amp; Impact Awareness</w:t>
            </w:r>
          </w:p>
        </w:tc>
        <w:tc>
          <w:tcPr>
            <w:tcW w:type="dxa" w:w="2160"/>
          </w:tcPr>
          <w:p>
            <w:r>
              <w:t>Mostly ignored</w:t>
            </w:r>
          </w:p>
        </w:tc>
        <w:tc>
          <w:tcPr>
            <w:tcW w:type="dxa" w:w="2160"/>
          </w:tcPr>
          <w:p>
            <w:r>
              <w:t>Factors real-world signals</w:t>
            </w:r>
          </w:p>
        </w:tc>
        <w:tc>
          <w:tcPr>
            <w:tcW w:type="dxa" w:w="2160"/>
          </w:tcPr>
          <w:p>
            <w:r>
              <w:t>Ecological-aware economic flows</w:t>
            </w:r>
          </w:p>
        </w:tc>
      </w:tr>
      <w:tr>
        <w:tc>
          <w:tcPr>
            <w:tcW w:type="dxa" w:w="2160"/>
          </w:tcPr>
          <w:p>
            <w:r>
              <w:t>Ownership &amp; Memory</w:t>
            </w:r>
          </w:p>
        </w:tc>
        <w:tc>
          <w:tcPr>
            <w:tcW w:type="dxa" w:w="2160"/>
          </w:tcPr>
          <w:p>
            <w:r>
              <w:t>Anonymous or rigid</w:t>
            </w:r>
          </w:p>
        </w:tc>
        <w:tc>
          <w:tcPr>
            <w:tcW w:type="dxa" w:w="2160"/>
          </w:tcPr>
          <w:p>
            <w:r>
              <w:t>Memory-based point traceability</w:t>
            </w:r>
          </w:p>
        </w:tc>
        <w:tc>
          <w:tcPr>
            <w:tcW w:type="dxa" w:w="2160"/>
          </w:tcPr>
          <w:p>
            <w:r>
              <w:t>Long-term trust profiles across agents</w:t>
            </w:r>
          </w:p>
        </w:tc>
      </w:tr>
      <w:tr>
        <w:tc>
          <w:tcPr>
            <w:tcW w:type="dxa" w:w="2160"/>
          </w:tcPr>
          <w:p>
            <w:r>
              <w:t>Value Creation Logic</w:t>
            </w:r>
          </w:p>
        </w:tc>
        <w:tc>
          <w:tcPr>
            <w:tcW w:type="dxa" w:w="2160"/>
          </w:tcPr>
          <w:p>
            <w:r>
              <w:t>Scarcity or hype</w:t>
            </w:r>
          </w:p>
        </w:tc>
        <w:tc>
          <w:tcPr>
            <w:tcW w:type="dxa" w:w="2160"/>
          </w:tcPr>
          <w:p>
            <w:r>
              <w:t>Earned through verified fairness</w:t>
            </w:r>
          </w:p>
        </w:tc>
        <w:tc>
          <w:tcPr>
            <w:tcW w:type="dxa" w:w="2160"/>
          </w:tcPr>
          <w:p>
            <w:r>
              <w:t>AI-defined value ecosystem</w:t>
            </w:r>
          </w:p>
        </w:tc>
      </w:tr>
    </w:tbl>
    <w:p/>
    <w:p>
      <w:pPr>
        <w:pStyle w:val="IntenseQuote"/>
      </w:pPr>
      <w:r>
        <w:t>"We’re not creating a token. We’re creating an economic nervous system — powered by intelligence, fairness, and memory. While others speculate, we simulate. While others print, we remember."</w:t>
      </w:r>
    </w:p>
    <w:sectPr w:rsidR="00FC693F" w:rsidRPr="0006063C" w:rsidSect="00034616">
      <w:pgSz w:w="12240" w:h="15840"/>
      <w:pgMar w:top="1440" w:right="1800" w:bottom="1440" w:left="1800" w:header="720" w:footer="720" w:gutter="0"/>
      <w:cols w:space="720"/>
      <w:docGrid w:linePitch="360"/>
    </w:sectPr>
    <w:p>
      <w:pPr>
        <w:pStyle w:val="Heading1"/>
      </w:pPr>
      <w:r>
        <w:t>AI Currency Evolution &amp; Global Relevance</w:t>
      </w:r>
    </w:p>
    <w:p>
      <w:r>
        <w:t>The evolution of AI Currency represents a paradigm shift in how economic fairness, transparency, and inflation resilience are implemented in the digital era. Unlike fiat or crypto systems which are vulnerable to manipulation, supply shocks, and centralization, AI Currency uses decentralized memory, trust logs, and intelligent negotiation to stabilize economic flows.</w:t>
      </w:r>
    </w:p>
    <w:p>
      <w:r>
        <w:t>Traditional currencies are historically tied to metal reserves (like gold), oil-backed valuations, or speculative hype (as with many cryptocurrencies). These systems often serve power concentrations and speculative interests. In contrast, AI Currency — built through the accumulation of Intelligence Points — emerges from actual value creation, service delivery, and memory-based behavioral trust.</w:t>
      </w:r>
    </w:p>
    <w:p>
      <w:r>
        <w:t>Each Intelligence Point is earned, not mined or printed. It reflects meaningful participation in the economic system — by consumers, vendors, developers, or AI agents — based on fairness, efficiency, and satisfaction. Over time, these points form a currency system rooted in trust, experience, and reputation rather than scarcity or speculation.</w:t>
      </w:r>
    </w:p>
    <w:p>
      <w:r>
        <w:t>In the long term, Intelligence Points are expected to become the core unit of exchange in AI-driven economies. Governments and institutions may adopt the underlying logic to stabilize inflation, drive transparent policy, and reward fairness at scale. AI Currency thus represents not just an economic system — but a societal upgrade in how we define and distribute value.</w:t>
      </w:r>
    </w:p>
    <w:sectPr w:rsidR="00FC693F" w:rsidRPr="0006063C" w:rsidSect="00034616">
      <w:pgSz w:w="12240" w:h="15840"/>
      <w:pgMar w:top="1440" w:right="1800" w:bottom="1440" w:left="1800" w:header="720" w:footer="720" w:gutter="0"/>
      <w:cols w:space="720"/>
      <w:docGrid w:linePitch="360"/>
    </w:sectPr>
    <w:p>
      <w:pPr>
        <w:pStyle w:val="Heading1"/>
      </w:pPr>
      <w:r>
        <w:t>AI Currency Evolution &amp; Global Relevance</w:t>
      </w:r>
    </w:p>
    <w:p>
      <w:r>
        <w:t>The evolution of AI Currency represents a paradigm shift in how economic fairness, transparency, and inflation resilience are implemented in the digital era. Unlike fiat or crypto systems which are vulnerable to manipulation, supply shocks, and centralization, AI Currency uses decentralized memory, trust logs, and intelligent negotiation to stabilize economic flows.</w:t>
      </w:r>
    </w:p>
    <w:p>
      <w:r>
        <w:t>By allowing machine-to-machine pricing based on real-time inputs like production cost, vendor margin, and inflation predictions, governments and institutions can use AI Currency logic to manage demand-side pressure and support anti-inflationary goals. It serves as both a stabilizing tool and a trust-building currency for digital economies in the next 100 years.</w:t>
      </w:r>
    </w:p>
    <w:p>
      <w:pPr>
        <w:pStyle w:val="Heading1"/>
      </w:pPr>
      <w:r>
        <w:t>AI Currency: Fairness Comparison Phases</w:t>
      </w:r>
    </w:p>
    <w:p>
      <w:r>
        <w:t>This document outlines the phased plan for building the fairness intelligence engine behind the AI Currency system. Each phase builds upon the previous one to create a scalable, transparent, and programmable trust economy.</w:t>
      </w:r>
    </w:p>
    <w:p>
      <w:pPr>
        <w:pStyle w:val="Heading2"/>
      </w:pPr>
      <w:r>
        <w:t>Phase 1: Intra-Platform (Apples-to-Apples) Fairness Comparison</w:t>
      </w:r>
    </w:p>
    <w:p>
      <w:r>
        <w:t>- Compare the same product across multiple vendors within one platform (e.g., Walmart)</w:t>
        <w:br/>
        <w:t>- If internal access to product listings is restricted, users can optionally input product URLs manually</w:t>
        <w:br/>
        <w:t>- Factors considered:</w:t>
        <w:br/>
        <w:t xml:space="preserve">  - Price</w:t>
        <w:br/>
        <w:t xml:space="preserve">  - Product rating</w:t>
        <w:br/>
        <w:t xml:space="preserve">  - Delivery time</w:t>
        <w:br/>
        <w:t xml:space="preserve">  - Sponsored vs organic listing</w:t>
        <w:br/>
        <w:t xml:space="preserve">  - Historical complaints or returns (if available)</w:t>
        <w:br/>
        <w:t>- Output:</w:t>
        <w:br/>
        <w:t xml:space="preserve">  - Fairness score per vendor</w:t>
        <w:br/>
        <w:t xml:space="preserve">  - Points distribution</w:t>
        <w:br/>
        <w:t xml:space="preserve">  - Memory log for future AI reference (including from user-submitted URLs)</w:t>
      </w:r>
    </w:p>
    <w:p>
      <w:pPr>
        <w:pStyle w:val="Heading2"/>
      </w:pPr>
      <w:r>
        <w:t>Phase 2: Cross-Platform (Apples-to-Oranges) Fairness Comparison</w:t>
      </w:r>
    </w:p>
    <w:p>
      <w:r>
        <w:t>- Compare the same product across platforms (e.g., Walmart vs Amazon)</w:t>
        <w:br/>
        <w:t>- Additional factors:</w:t>
        <w:br/>
        <w:t xml:space="preserve">  - Regional pricing differences</w:t>
        <w:br/>
        <w:t xml:space="preserve">  - Delivery availability</w:t>
        <w:br/>
        <w:t xml:space="preserve">  - Membership-related pricing (e.g., Prime)</w:t>
        <w:br/>
        <w:t>- Output:</w:t>
        <w:br/>
        <w:t xml:space="preserve">  - AI summary of best deal</w:t>
        <w:br/>
        <w:t xml:space="preserve">  - Vendor transparency scoring</w:t>
        <w:br/>
        <w:t xml:space="preserve">  - Memory logs updated across platforms</w:t>
      </w:r>
    </w:p>
    <w:p>
      <w:pPr>
        <w:pStyle w:val="Heading2"/>
      </w:pPr>
      <w:r>
        <w:t>Phase 3: Quality-to-Price Ratio Comparison</w:t>
      </w:r>
    </w:p>
    <w:p>
      <w:r>
        <w:t>- Compare similar but not identical products (e.g., mid-range vs premium)</w:t>
        <w:br/>
        <w:t>- Introduce:</w:t>
        <w:br/>
        <w:t xml:space="preserve">  - Product feature analysis</w:t>
        <w:br/>
        <w:t xml:space="preserve">  - Material/brand quality AI tags</w:t>
        <w:br/>
        <w:t xml:space="preserve">  - Quality-to-price fairness score</w:t>
        <w:br/>
        <w:t>- Output:</w:t>
        <w:br/>
        <w:t xml:space="preserve">  - Dynamic ranking of options</w:t>
        <w:br/>
        <w:t xml:space="preserve">  - Suggested savings opportunities</w:t>
      </w:r>
    </w:p>
    <w:p>
      <w:pPr>
        <w:pStyle w:val="Heading2"/>
      </w:pPr>
      <w:r>
        <w:t>Phase 4: Programmable Fairness Scope</w:t>
      </w:r>
    </w:p>
    <w:p>
      <w:r>
        <w:t>- Vendor/platform can choose visibility rules:</w:t>
        <w:br/>
        <w:t xml:space="preserve">  - Compare only within platform</w:t>
        <w:br/>
        <w:t xml:space="preserve">  - Compare within brand</w:t>
        <w:br/>
        <w:t xml:space="preserve">  - Compare across entire ecosystem</w:t>
        <w:br/>
        <w:t>- User can override preferences if platform permits</w:t>
        <w:br/>
        <w:t>- Output:</w:t>
        <w:br/>
        <w:t xml:space="preserve">  - Personalized recommendations</w:t>
        <w:br/>
        <w:t xml:space="preserve">  - Scope-limited or open-market fairness log</w:t>
      </w:r>
    </w:p>
    <w:p>
      <w:pPr>
        <w:pStyle w:val="Heading2"/>
      </w:pPr>
      <w:r>
        <w:t>Phase 5: Adaptive Learning &amp; Vendor Reputation Scoring</w:t>
      </w:r>
    </w:p>
    <w:p>
      <w:r>
        <w:t>- Use historical memory logs to adjust:</w:t>
        <w:br/>
        <w:t xml:space="preserve">  - Vendor fairness score</w:t>
        <w:br/>
        <w:t xml:space="preserve">  - Product category trustworthiness</w:t>
        <w:br/>
        <w:t xml:space="preserve">  - Repeat user feedback analysis</w:t>
        <w:br/>
        <w:t>- Output:</w:t>
        <w:br/>
        <w:t xml:space="preserve">  - Reputation index</w:t>
        <w:br/>
        <w:t xml:space="preserve">  - AI-predicted risk level</w:t>
        <w:br/>
        <w:t xml:space="preserve">  - Incentive multiplier in point distribution</w:t>
      </w:r>
    </w:p>
    <w:p>
      <w:pPr>
        <w:pStyle w:val="Heading2"/>
      </w:pPr>
      <w:r>
        <w:t>Phase 6: Public API &amp; Service Fairness Matching</w:t>
      </w:r>
    </w:p>
    <w:p>
      <w:r>
        <w:t>- Open public API for any AI or app to:</w:t>
        <w:br/>
        <w:t xml:space="preserve">  - Compare fairness before transacting</w:t>
        <w:br/>
        <w:t xml:space="preserve">  - Log outcomes</w:t>
        <w:br/>
        <w:t xml:space="preserve">  - Earn/share Intelligence Points</w:t>
        <w:br/>
        <w:t>- Output:</w:t>
        <w:br/>
        <w:t xml:space="preserve">  - Programmable marketplace fairness layer</w:t>
        <w:br/>
        <w:t xml:space="preserve">  - Cross-industry adoption (e.g., food, travel, health, etc.)</w:t>
      </w:r>
    </w:p>
    <w:p>
      <w:pPr>
        <w:pStyle w:val="Heading2"/>
      </w:pPr>
      <w:r>
        <w:t>Phase 7: Machine-to-Machine Negotiation (M2M AI Bargaining)</w:t>
      </w:r>
    </w:p>
    <w:p>
      <w:r>
        <w:t>- Introduce fully autonomous AI-based price negotiation with no human interaction</w:t>
        <w:br/>
        <w:t>- AI negotiates on behalf of consumers and vendors by:</w:t>
        <w:br/>
        <w:t xml:space="preserve">  - Calculating actual production costs (materials, labor, shipping, etc.)</w:t>
        <w:br/>
        <w:t xml:space="preserve">  - Factoring vendor profit needs, operational costs, and long-term inflation forecasts</w:t>
        <w:br/>
        <w:t xml:space="preserve">  - Comparing against market volatility, commodity trends, and seasonal supply chains</w:t>
        <w:br/>
        <w:t>- Benefits:</w:t>
        <w:br/>
        <w:t xml:space="preserve">  - Ensures neither vendor nor buyer is exploited</w:t>
        <w:br/>
        <w:t xml:space="preserve">  - Prevents price inflation lag (e.g., raw material costs drop but prices stay high)</w:t>
        <w:br/>
        <w:t xml:space="preserve">  - Introduces fairness in pricing over time (adaptive future inflation estimates)</w:t>
        <w:br/>
        <w:t>- Output:</w:t>
        <w:br/>
        <w:t xml:space="preserve">  - Transparent, real-time negotiation log</w:t>
        <w:br/>
        <w:t xml:space="preserve">  - Smart contract-ready price recommendations for vendors</w:t>
        <w:br/>
        <w:t xml:space="preserve">  - Consumer trust and vendor sustainability balanced automatically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