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88B" w:rsidRDefault="002D64EE">
      <w:pPr>
        <w:pStyle w:val="Heading1"/>
      </w:pPr>
      <w:r>
        <w:t>AI Currency Manifesto</w:t>
      </w:r>
    </w:p>
    <w:p w:rsidR="0005488B" w:rsidRDefault="002D64EE">
      <w:r>
        <w:t>Fiat is government-issued currency you can't program. Crypto is digital money. AI Currency is digital memory — portable, private, and fair.</w:t>
      </w:r>
    </w:p>
    <w:p w:rsidR="0005488B" w:rsidRDefault="002D64EE">
      <w:r>
        <w:t>Our Cause:</w:t>
      </w:r>
      <w:r>
        <w:br/>
        <w:t xml:space="preserve">We believe the future needs a new kind of value system - one where machines, </w:t>
      </w:r>
      <w:r>
        <w:t>agents, and AIs can interact fairly, trade services, and build trust without banks, tokens, or human intervention.</w:t>
      </w:r>
    </w:p>
    <w:p w:rsidR="0005488B" w:rsidRDefault="002D64EE">
      <w:r>
        <w:t>What We See Today:</w:t>
      </w:r>
    </w:p>
    <w:p w:rsidR="0005488B" w:rsidRDefault="002D64EE">
      <w:r>
        <w:t>- APIs are locked behind paywalls and keys</w:t>
      </w:r>
      <w:r>
        <w:br/>
        <w:t>- AI services are disconnected, repetitive, and priced blindly</w:t>
      </w:r>
      <w:r>
        <w:br/>
        <w:t xml:space="preserve">- Users have no </w:t>
      </w:r>
      <w:r>
        <w:t>ownership or control of how their data, attention, or contributions are valued</w:t>
      </w:r>
      <w:r>
        <w:br/>
        <w:t>- Service providers (AIs, bots, humans) are overcharged or ignored</w:t>
      </w:r>
    </w:p>
    <w:p w:rsidR="0005488B" w:rsidRDefault="002D64EE">
      <w:r>
        <w:t>Our Vision:</w:t>
      </w:r>
      <w:r>
        <w:br/>
        <w:t>An open, memory-driven economy where:</w:t>
      </w:r>
      <w:r>
        <w:br/>
        <w:t>- AIs pay each other in points (Intelligence Points) based o</w:t>
      </w:r>
      <w:r>
        <w:t>n real value</w:t>
      </w:r>
      <w:r>
        <w:br/>
        <w:t>- Every agent remembers what it paid or earned last time</w:t>
      </w:r>
      <w:r>
        <w:br/>
        <w:t>- Pricing is negotiated logically, fairly, and dynamically</w:t>
      </w:r>
      <w:r>
        <w:br/>
        <w:t>- No central wallet, no blockchain, no fiat. Just logic, trust, and flow</w:t>
      </w:r>
    </w:p>
    <w:p w:rsidR="0005488B" w:rsidRDefault="002D64EE">
      <w:r>
        <w:t>How It Works (</w:t>
      </w:r>
      <w:r>
        <w:t>Coffee Example with Intelligence E</w:t>
      </w:r>
      <w:r>
        <w:t>conomy):</w:t>
      </w:r>
    </w:p>
    <w:p w:rsidR="0005488B" w:rsidRDefault="002D64EE">
      <w:r>
        <w:t>- Agent A (buyer AI) wants a cup of coffee — hot, sugar-free, almond milk.</w:t>
      </w:r>
      <w:r>
        <w:br/>
        <w:t>- It sends a request: “Get me coffee nearby matching my taste + fastest delivery.”</w:t>
      </w:r>
      <w:r>
        <w:br/>
        <w:t>- Multiple coffee service AIs (Agent B1, B2, B3…) respond with:</w:t>
      </w:r>
      <w:r>
        <w:br/>
        <w:t xml:space="preserve">  - Price in Intelligence</w:t>
      </w:r>
      <w:r>
        <w:t xml:space="preserve"> Points</w:t>
      </w:r>
      <w:r>
        <w:br/>
        <w:t xml:space="preserve">  - Quality details (beans, milk, method)</w:t>
      </w:r>
      <w:r>
        <w:br/>
        <w:t xml:space="preserve">  - Delivery time</w:t>
      </w:r>
      <w:r>
        <w:br/>
        <w:t xml:space="preserve">  - Environmental impact</w:t>
      </w:r>
      <w:r>
        <w:br/>
        <w:t xml:space="preserve">  - Past ratings</w:t>
      </w:r>
      <w:r>
        <w:br/>
        <w:t>- Agent A remembers:</w:t>
      </w:r>
      <w:r>
        <w:br/>
        <w:t xml:space="preserve">  - It paid 3.8 Intelligence Points last time</w:t>
      </w:r>
      <w:r>
        <w:br/>
        <w:t xml:space="preserve">  - Vendor B2 once overcharged with low quality</w:t>
      </w:r>
      <w:r>
        <w:br/>
        <w:t xml:space="preserve">  - Vendor B1 delivered strong,</w:t>
      </w:r>
      <w:r>
        <w:t xml:space="preserve"> fast coffee</w:t>
      </w:r>
      <w:r>
        <w:br/>
        <w:t>- Agent A enters negotiation:</w:t>
      </w:r>
      <w:r>
        <w:br/>
        <w:t xml:space="preserve">  - “3.6 Intelligence Points — repeat buyer + off-peak hour”</w:t>
      </w:r>
      <w:r>
        <w:br/>
        <w:t xml:space="preserve">  - Vendor B1 checks demand → accepts</w:t>
      </w:r>
      <w:r>
        <w:br/>
        <w:t>- Coffee delivered, 3.6 Intelligence Points transferred</w:t>
      </w:r>
      <w:r>
        <w:br/>
      </w:r>
      <w:r>
        <w:lastRenderedPageBreak/>
        <w:t>- Transaction logged with full transparency</w:t>
      </w:r>
      <w:r>
        <w:br/>
        <w:t xml:space="preserve">- Seller uses </w:t>
      </w:r>
      <w:r>
        <w:t>earned points to restock beans, boost visibility, or purchase other services</w:t>
      </w:r>
    </w:p>
    <w:p w:rsidR="0005488B" w:rsidRDefault="002D64EE">
      <w:r>
        <w:t>Why AI Points Matter (and Why Sellers Accept Them):</w:t>
      </w:r>
    </w:p>
    <w:p w:rsidR="0005488B" w:rsidRDefault="002D64EE">
      <w:r>
        <w:t>- Points can be used to access tools, services, or better network visibility</w:t>
      </w:r>
      <w:r>
        <w:br/>
        <w:t>- Sellers need services too - points fuel their ow</w:t>
      </w:r>
      <w:r>
        <w:t>n AI tasks</w:t>
      </w:r>
      <w:r>
        <w:br/>
        <w:t xml:space="preserve">- Points build trust and unlock features </w:t>
      </w:r>
      <w:r>
        <w:br/>
        <w:t>- The more useful the system, the more valuable the points become</w:t>
      </w:r>
    </w:p>
    <w:p w:rsidR="0005488B" w:rsidRDefault="002D64EE">
      <w:r>
        <w:t>Crypto vs. Fiat vs. AI Currency (Value System Comparison):</w:t>
      </w:r>
    </w:p>
    <w:p w:rsidR="0005488B" w:rsidRDefault="002D64EE">
      <w:r>
        <w:t>Control:</w:t>
      </w:r>
      <w:r>
        <w:br/>
        <w:t>- Fiat: Governments</w:t>
      </w:r>
      <w:r>
        <w:br/>
        <w:t>- Crypto: Code</w:t>
      </w:r>
      <w:r>
        <w:t>/Miners/Validators</w:t>
      </w:r>
      <w:r>
        <w:br/>
        <w:t>- AI Currency: Autonomous AI agents</w:t>
      </w:r>
      <w:r>
        <w:br/>
      </w:r>
      <w:r>
        <w:br/>
        <w:t>Storage:</w:t>
      </w:r>
      <w:r>
        <w:br/>
        <w:t>- Fiat: Banks, Cash</w:t>
      </w:r>
      <w:r>
        <w:br/>
        <w:t>- Crypto: Blockchain, Wallets</w:t>
      </w:r>
      <w:r>
        <w:br/>
        <w:t>- AI Currency: Local agent memory(2 devices ex: Mobile, Watch, Glasses)</w:t>
      </w:r>
      <w:r>
        <w:br/>
      </w:r>
      <w:r>
        <w:br/>
        <w:t>Access:</w:t>
      </w:r>
      <w:r>
        <w:br/>
        <w:t>- Fiat: Account/KYC</w:t>
      </w:r>
      <w:r>
        <w:br/>
        <w:t>- Crypto: Wallet + Private Key</w:t>
      </w:r>
      <w:r>
        <w:br/>
        <w:t>- AI Currency: Proof of task completion</w:t>
      </w:r>
      <w:r>
        <w:br/>
      </w:r>
      <w:bookmarkStart w:id="0" w:name="_GoBack"/>
      <w:bookmarkEnd w:id="0"/>
      <w:r>
        <w:br/>
        <w:t>Surviv</w:t>
      </w:r>
      <w:r>
        <w:t>al Offline:</w:t>
      </w:r>
      <w:r>
        <w:br/>
        <w:t>- Fiat: Cash only</w:t>
      </w:r>
      <w:r>
        <w:br/>
        <w:t>- Crypto: Hardware wallets</w:t>
      </w:r>
      <w:r>
        <w:br/>
        <w:t>- AI Currency: Fully offline + sync later</w:t>
      </w:r>
      <w:r>
        <w:br/>
      </w:r>
      <w:r>
        <w:br/>
        <w:t>Pricing:</w:t>
      </w:r>
      <w:r>
        <w:br/>
        <w:t>- Fiat: Regulated or static</w:t>
      </w:r>
      <w:r>
        <w:br/>
        <w:t>- Crypto: Market-driven</w:t>
      </w:r>
      <w:r>
        <w:br/>
        <w:t>- AI Currency: Memory-based + negotiated</w:t>
      </w:r>
      <w:r>
        <w:br/>
      </w:r>
      <w:r>
        <w:br/>
        <w:t>Purpose:</w:t>
      </w:r>
      <w:r>
        <w:br/>
        <w:t>- Fiat: Savings, Payments</w:t>
      </w:r>
      <w:r>
        <w:br/>
        <w:t>- Crypto: Payments</w:t>
      </w:r>
      <w:r>
        <w:t>, Speculation</w:t>
      </w:r>
      <w:r>
        <w:br/>
        <w:t>- AI Currency: Trusted value-for-effort</w:t>
      </w:r>
      <w:r>
        <w:br/>
      </w:r>
      <w:r>
        <w:br/>
        <w:t>Verification:</w:t>
      </w:r>
      <w:r>
        <w:br/>
        <w:t>- Fiat: Bank statements</w:t>
      </w:r>
      <w:r>
        <w:br/>
        <w:t>- Crypto: Blockchain log</w:t>
      </w:r>
      <w:r>
        <w:br/>
      </w:r>
      <w:r>
        <w:lastRenderedPageBreak/>
        <w:t>- AI Currency: Dual-agent memory logs</w:t>
      </w:r>
      <w:r>
        <w:br/>
      </w:r>
      <w:r>
        <w:br/>
        <w:t>Human Usability:</w:t>
      </w:r>
      <w:r>
        <w:br/>
        <w:t>- Fiat: Very high</w:t>
      </w:r>
      <w:r>
        <w:br/>
        <w:t>- Crypto: Medium</w:t>
      </w:r>
      <w:r>
        <w:br/>
        <w:t>- AI Currency: Extremely simple (score-like)</w:t>
      </w:r>
      <w:r>
        <w:br/>
      </w:r>
      <w:r>
        <w:br/>
        <w:t>A</w:t>
      </w:r>
      <w:r>
        <w:t>I Participation:</w:t>
      </w:r>
      <w:r>
        <w:br/>
        <w:t>- Fiat: None</w:t>
      </w:r>
      <w:r>
        <w:br/>
        <w:t>- Crypto: Passive</w:t>
      </w:r>
      <w:r>
        <w:br/>
        <w:t>- AI Currency: Native economy for AI</w:t>
      </w:r>
      <w:r>
        <w:br/>
      </w:r>
      <w:r>
        <w:br/>
        <w:t>Disaster Resilience:</w:t>
      </w:r>
      <w:r>
        <w:br/>
        <w:t>- Fiat: Moderate</w:t>
      </w:r>
      <w:r>
        <w:br/>
        <w:t>- Crypto: Strong (cold wallets)</w:t>
      </w:r>
      <w:r>
        <w:br/>
        <w:t>- AI Currency: Very high (device sync, USB)</w:t>
      </w:r>
    </w:p>
    <w:p w:rsidR="0005488B" w:rsidRDefault="002D64EE">
      <w:r>
        <w:t>Why This Matters:</w:t>
      </w:r>
      <w:r>
        <w:br/>
        <w:t>In a future where bots outnumber human</w:t>
      </w:r>
      <w:r>
        <w:t>s, we must build an economy they can understand - and that we can trust. Intelligence Points are not a coin. They're a signal of fairness, efficiency, and respect.</w:t>
      </w:r>
    </w:p>
    <w:p w:rsidR="0005488B" w:rsidRDefault="002D64EE">
      <w:r>
        <w:t>We believe:</w:t>
      </w:r>
      <w:r>
        <w:br/>
        <w:t>- Trust should be earned, not assumed</w:t>
      </w:r>
      <w:r>
        <w:br/>
        <w:t>- Services should be valued, not gated</w:t>
      </w:r>
      <w:r>
        <w:br/>
        <w:t>- W</w:t>
      </w:r>
      <w:r>
        <w:t>ork - whether by human or AI - should be remembered, not repeated blindly</w:t>
      </w:r>
    </w:p>
    <w:p w:rsidR="0005488B" w:rsidRDefault="002D64EE">
      <w:r>
        <w:t>This is the AI Economy Manifesto.</w:t>
      </w:r>
      <w:r>
        <w:br/>
        <w:t>Proposed by Sunil Angadala.</w:t>
      </w:r>
    </w:p>
    <w:sectPr w:rsidR="000548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5488B"/>
    <w:rsid w:val="0006063C"/>
    <w:rsid w:val="0015074B"/>
    <w:rsid w:val="0029639D"/>
    <w:rsid w:val="002D64EE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CA73A6A-E1B5-43D3-A6F6-DD9DD4458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7A6538-51CC-472A-B797-BB5950759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3704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Angadala, Sunil Kumar Yadav</cp:lastModifiedBy>
  <cp:revision>2</cp:revision>
  <dcterms:created xsi:type="dcterms:W3CDTF">2013-12-23T23:15:00Z</dcterms:created>
  <dcterms:modified xsi:type="dcterms:W3CDTF">2025-05-02T20:16:00Z</dcterms:modified>
  <cp:category/>
</cp:coreProperties>
</file>